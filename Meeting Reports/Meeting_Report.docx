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47DAA" w14:textId="77777777" w:rsidR="00C664D2" w:rsidRDefault="00000000">
      <w:pPr>
        <w:pStyle w:val="Heading1"/>
      </w:pPr>
      <w:r>
        <w:t>MEETING REPORT</w:t>
      </w:r>
    </w:p>
    <w:p w14:paraId="2D75CDE8" w14:textId="77777777" w:rsidR="00C664D2" w:rsidRDefault="00000000">
      <w:r>
        <w:t>Team Name: Undecided</w:t>
      </w:r>
    </w:p>
    <w:p w14:paraId="1B690D62" w14:textId="351CEA98" w:rsidR="00C664D2" w:rsidRDefault="00000000">
      <w:r>
        <w:t xml:space="preserve">Date of Meeting: </w:t>
      </w:r>
      <w:r w:rsidR="001C5AA2">
        <w:t>13</w:t>
      </w:r>
      <w:r>
        <w:t>/0</w:t>
      </w:r>
      <w:r w:rsidR="002202CE">
        <w:t>5</w:t>
      </w:r>
      <w:r>
        <w:t>/2025</w:t>
      </w:r>
      <w:r w:rsidR="001C5AA2">
        <w:t xml:space="preserve"> (Meeting postponed from original date 06/05/2025)</w:t>
      </w:r>
    </w:p>
    <w:p w14:paraId="283322BF" w14:textId="77777777" w:rsidR="00C664D2" w:rsidRDefault="00000000">
      <w:r>
        <w:t>Meeting Start Time: 13:00</w:t>
      </w:r>
    </w:p>
    <w:p w14:paraId="4CC8D16D" w14:textId="77777777" w:rsidR="00C664D2" w:rsidRDefault="00000000">
      <w:r>
        <w:t>Meeting End Time: 14:30</w:t>
      </w:r>
    </w:p>
    <w:p w14:paraId="4F172CD8" w14:textId="77777777" w:rsidR="00C664D2" w:rsidRDefault="00000000">
      <w:r>
        <w:t>Location: Epoka University Cafeteria</w:t>
      </w:r>
    </w:p>
    <w:p w14:paraId="47204A09" w14:textId="77777777" w:rsidR="00C664D2" w:rsidRDefault="00C664D2"/>
    <w:p w14:paraId="3CC526DE" w14:textId="77777777" w:rsidR="00C664D2" w:rsidRDefault="00000000">
      <w:pPr>
        <w:pStyle w:val="Heading2"/>
      </w:pPr>
      <w:r>
        <w:t>Attendance</w:t>
      </w:r>
    </w:p>
    <w:p w14:paraId="7270E631" w14:textId="60795850" w:rsidR="00C664D2" w:rsidRDefault="00000000">
      <w:r>
        <w:t xml:space="preserve">Moderator: </w:t>
      </w:r>
      <w:r w:rsidR="002202CE">
        <w:t>Ema Kuka</w:t>
      </w:r>
    </w:p>
    <w:p w14:paraId="703BD3F1" w14:textId="52296B2A" w:rsidR="00C664D2" w:rsidRDefault="00000000">
      <w:r>
        <w:t xml:space="preserve">Recorder: </w:t>
      </w:r>
      <w:r w:rsidR="002202CE">
        <w:t xml:space="preserve">Evina </w:t>
      </w:r>
      <w:proofErr w:type="spellStart"/>
      <w:r w:rsidR="002202CE">
        <w:t>Tërshalla</w:t>
      </w:r>
      <w:proofErr w:type="spellEnd"/>
    </w:p>
    <w:p w14:paraId="423EC55A" w14:textId="77777777" w:rsidR="00C664D2" w:rsidRDefault="00000000">
      <w:r>
        <w:t>Members Present:</w:t>
      </w:r>
    </w:p>
    <w:p w14:paraId="7D25F0D2" w14:textId="77777777" w:rsidR="00C664D2" w:rsidRDefault="00000000">
      <w:pPr>
        <w:pStyle w:val="ListBullet"/>
      </w:pPr>
      <w:r>
        <w:t>- Entea Bakiasi</w:t>
      </w:r>
    </w:p>
    <w:p w14:paraId="3394B468" w14:textId="5CA84A05" w:rsidR="00C664D2" w:rsidRDefault="00000000">
      <w:pPr>
        <w:pStyle w:val="ListBullet"/>
      </w:pPr>
      <w:r>
        <w:t xml:space="preserve">- </w:t>
      </w:r>
      <w:r w:rsidR="002202CE">
        <w:t>Mikael Xhangolli</w:t>
      </w:r>
    </w:p>
    <w:p w14:paraId="6AD9C708" w14:textId="1ADCD638" w:rsidR="00C664D2" w:rsidRDefault="00000000">
      <w:pPr>
        <w:pStyle w:val="ListBullet"/>
      </w:pPr>
      <w:r>
        <w:t xml:space="preserve">- </w:t>
      </w:r>
      <w:r w:rsidR="002202CE">
        <w:t>Martin Vila</w:t>
      </w:r>
    </w:p>
    <w:p w14:paraId="3FB56229" w14:textId="77777777" w:rsidR="00C664D2" w:rsidRDefault="00000000">
      <w:pPr>
        <w:pStyle w:val="ListBullet"/>
      </w:pPr>
      <w:r>
        <w:t>- Ersi Majkaj</w:t>
      </w:r>
    </w:p>
    <w:p w14:paraId="2C839A3C" w14:textId="77777777" w:rsidR="00C664D2" w:rsidRDefault="00000000">
      <w:pPr>
        <w:pStyle w:val="ListBullet"/>
      </w:pPr>
      <w:r>
        <w:t>- Klea Koxha</w:t>
      </w:r>
    </w:p>
    <w:p w14:paraId="4FC0B362" w14:textId="77777777" w:rsidR="00C664D2" w:rsidRDefault="00000000">
      <w:r>
        <w:t>Members Absent: None</w:t>
      </w:r>
    </w:p>
    <w:p w14:paraId="2EAE8A4C" w14:textId="77777777" w:rsidR="00C664D2" w:rsidRDefault="00C664D2"/>
    <w:p w14:paraId="78FC5B53" w14:textId="77777777" w:rsidR="00C664D2" w:rsidRDefault="00000000">
      <w:pPr>
        <w:pStyle w:val="Heading2"/>
      </w:pPr>
      <w:r>
        <w:t>Agenda and Topics Discussed</w:t>
      </w:r>
    </w:p>
    <w:p w14:paraId="45A3E83D" w14:textId="6406B38C" w:rsidR="00A6444D" w:rsidRPr="00A6444D" w:rsidRDefault="00A6444D" w:rsidP="00A6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444D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Design Patterns</w:t>
      </w:r>
      <w:r w:rsidRPr="00A6444D">
        <w:rPr>
          <w:rFonts w:ascii="Times New Roman" w:eastAsia="Times New Roman" w:hAnsi="Times New Roman" w:cs="Times New Roman"/>
          <w:sz w:val="24"/>
          <w:szCs w:val="24"/>
        </w:rPr>
        <w:br/>
        <w:t>The team reviewed the concept of design patterns in software engineering. Key categories—creational, structural, and behavioral patterns—were introduced and their typical use cases discussed.</w:t>
      </w:r>
    </w:p>
    <w:p w14:paraId="3C11331E" w14:textId="5C295276" w:rsidR="00A6444D" w:rsidRPr="00A6444D" w:rsidRDefault="00A6444D" w:rsidP="00A6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A6444D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of Common Patterns</w:t>
      </w:r>
      <w:r w:rsidRPr="00A644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6444D">
        <w:rPr>
          <w:rFonts w:ascii="Times New Roman" w:eastAsia="Times New Roman" w:hAnsi="Times New Roman" w:cs="Times New Roman"/>
          <w:sz w:val="24"/>
          <w:szCs w:val="24"/>
        </w:rPr>
        <w:t>Patterns</w:t>
      </w:r>
      <w:proofErr w:type="spellEnd"/>
      <w:r w:rsidRPr="00A6444D">
        <w:rPr>
          <w:rFonts w:ascii="Times New Roman" w:eastAsia="Times New Roman" w:hAnsi="Times New Roman" w:cs="Times New Roman"/>
          <w:sz w:val="24"/>
          <w:szCs w:val="24"/>
        </w:rPr>
        <w:t xml:space="preserve"> such as </w:t>
      </w:r>
      <w:r>
        <w:rPr>
          <w:rFonts w:ascii="Times New Roman" w:eastAsia="Times New Roman" w:hAnsi="Times New Roman" w:cs="Times New Roman"/>
          <w:sz w:val="24"/>
          <w:szCs w:val="24"/>
        </w:rPr>
        <w:t>Command</w:t>
      </w:r>
      <w:r w:rsidRPr="00A64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Abstract </w:t>
      </w:r>
      <w:r w:rsidRPr="00A6444D">
        <w:rPr>
          <w:rFonts w:ascii="Times New Roman" w:eastAsia="Times New Roman" w:hAnsi="Times New Roman" w:cs="Times New Roman"/>
          <w:sz w:val="24"/>
          <w:szCs w:val="24"/>
        </w:rPr>
        <w:t xml:space="preserve">Factory, Observer, </w:t>
      </w:r>
      <w:r>
        <w:rPr>
          <w:rFonts w:ascii="Times New Roman" w:eastAsia="Times New Roman" w:hAnsi="Times New Roman" w:cs="Times New Roman"/>
          <w:sz w:val="24"/>
          <w:szCs w:val="24"/>
        </w:rPr>
        <w:t>Template Method</w:t>
      </w:r>
      <w:r w:rsidRPr="00A6444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Mediator </w:t>
      </w:r>
      <w:r w:rsidRPr="00A6444D">
        <w:rPr>
          <w:rFonts w:ascii="Times New Roman" w:eastAsia="Times New Roman" w:hAnsi="Times New Roman" w:cs="Times New Roman"/>
          <w:sz w:val="24"/>
          <w:szCs w:val="24"/>
        </w:rPr>
        <w:t>were explored in greater detail. The team evaluated the scenarios where each pattern would be appropriate and potential benefits or drawbacks of their application.</w:t>
      </w:r>
    </w:p>
    <w:p w14:paraId="7AE2E042" w14:textId="5030ABCA" w:rsidR="00A6444D" w:rsidRPr="00A6444D" w:rsidRDefault="00A6444D" w:rsidP="00A6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A6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444D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 to Current Project</w:t>
      </w:r>
      <w:r w:rsidRPr="00A6444D">
        <w:rPr>
          <w:rFonts w:ascii="Times New Roman" w:eastAsia="Times New Roman" w:hAnsi="Times New Roman" w:cs="Times New Roman"/>
          <w:sz w:val="24"/>
          <w:szCs w:val="24"/>
        </w:rPr>
        <w:br/>
        <w:t xml:space="preserve">The relevance of design patterns to our current software modeling project was discussed. </w:t>
      </w:r>
      <w:r w:rsidRPr="00A6444D">
        <w:rPr>
          <w:rFonts w:ascii="Times New Roman" w:eastAsia="Times New Roman" w:hAnsi="Times New Roman" w:cs="Times New Roman"/>
          <w:sz w:val="24"/>
          <w:szCs w:val="24"/>
        </w:rPr>
        <w:lastRenderedPageBreak/>
        <w:t>Emphasis was placed on applying patterns to improve modularity, maintainability, and scalability of the system architecture.</w:t>
      </w:r>
    </w:p>
    <w:p w14:paraId="374802B9" w14:textId="5738C464" w:rsidR="002202CE" w:rsidRDefault="002202CE" w:rsidP="002202CE"/>
    <w:p w14:paraId="05896BB3" w14:textId="77777777" w:rsidR="002202CE" w:rsidRPr="002202CE" w:rsidRDefault="002202CE" w:rsidP="002202CE"/>
    <w:p w14:paraId="7B393B61" w14:textId="77777777" w:rsidR="00C664D2" w:rsidRDefault="00C664D2"/>
    <w:p w14:paraId="5DA7E3C2" w14:textId="77777777" w:rsidR="00C664D2" w:rsidRDefault="00000000">
      <w:pPr>
        <w:pStyle w:val="Heading2"/>
      </w:pPr>
      <w:r>
        <w:t>Task Assignments</w:t>
      </w:r>
    </w:p>
    <w:p w14:paraId="23840808" w14:textId="77777777" w:rsidR="00C664D2" w:rsidRDefault="00C664D2"/>
    <w:p w14:paraId="672B3F1D" w14:textId="41BF5864" w:rsidR="001C5AA2" w:rsidRPr="001C5AA2" w:rsidRDefault="001C5AA2" w:rsidP="001C5AA2">
      <w:pPr>
        <w:pStyle w:val="ListBullet"/>
      </w:pPr>
      <w:r w:rsidRPr="001C5AA2">
        <w:rPr>
          <w:b/>
          <w:bCs/>
        </w:rPr>
        <w:t>Observer Pattern:</w:t>
      </w:r>
      <w:r w:rsidRPr="001C5AA2">
        <w:t xml:space="preserve"> Handled by Mikael and Martin. Martin implemented the necessary modifications in the class diagram, while Mikael provided the description and rationale for the design.</w:t>
      </w:r>
    </w:p>
    <w:p w14:paraId="01211CB9" w14:textId="67C757D3" w:rsidR="001C5AA2" w:rsidRDefault="001C5AA2" w:rsidP="001C5AA2">
      <w:pPr>
        <w:pStyle w:val="ListBullet"/>
      </w:pPr>
      <w:r w:rsidRPr="001C5AA2">
        <w:rPr>
          <w:b/>
          <w:bCs/>
        </w:rPr>
        <w:t>Mediator Pattern:</w:t>
      </w:r>
      <w:r w:rsidRPr="001C5AA2">
        <w:t xml:space="preserve"> Managed by </w:t>
      </w:r>
      <w:proofErr w:type="spellStart"/>
      <w:r w:rsidRPr="001C5AA2">
        <w:t>Entea</w:t>
      </w:r>
      <w:proofErr w:type="spellEnd"/>
      <w:r w:rsidRPr="001C5AA2">
        <w:t xml:space="preserve"> and Martin. Martin applied the changes, while </w:t>
      </w:r>
      <w:proofErr w:type="spellStart"/>
      <w:r w:rsidRPr="001C5AA2">
        <w:t>Entea</w:t>
      </w:r>
      <w:proofErr w:type="spellEnd"/>
      <w:r w:rsidRPr="001C5AA2">
        <w:t xml:space="preserve"> described the application of the Mediator pattern.</w:t>
      </w:r>
    </w:p>
    <w:p w14:paraId="56D25542" w14:textId="7B00A633" w:rsidR="00C664D2" w:rsidRDefault="001C5AA2" w:rsidP="001C5AA2">
      <w:pPr>
        <w:pStyle w:val="ListBullet"/>
      </w:pPr>
      <w:r>
        <w:rPr>
          <w:rStyle w:val="Strong"/>
        </w:rPr>
        <w:t>Abstract Factory Pattern:</w:t>
      </w:r>
      <w:r>
        <w:t xml:space="preserve"> Taken on by Ema and Evina as their second responsibility. Evina handled the implementation while Ema detailed the design.</w:t>
      </w:r>
    </w:p>
    <w:p w14:paraId="15C463B3" w14:textId="2B2649B9" w:rsidR="007A29B0" w:rsidRDefault="007A29B0" w:rsidP="001C5AA2">
      <w:pPr>
        <w:pStyle w:val="ListBullet"/>
      </w:pPr>
      <w:r w:rsidRPr="007A29B0">
        <w:rPr>
          <w:b/>
          <w:bCs/>
        </w:rPr>
        <w:t>Template Method Pattern:</w:t>
      </w:r>
      <w:r w:rsidRPr="007A29B0">
        <w:t xml:space="preserve"> Covered by Ersi and Klea. Klea implemented the changes, and Ersi provided the design explanation.</w:t>
      </w:r>
    </w:p>
    <w:p w14:paraId="5E1DBB10" w14:textId="77777777" w:rsidR="00C664D2" w:rsidRDefault="00C664D2"/>
    <w:p w14:paraId="61100038" w14:textId="77777777" w:rsidR="00C664D2" w:rsidRDefault="00C664D2"/>
    <w:p w14:paraId="3DE554F6" w14:textId="264DFFB7" w:rsidR="00C664D2" w:rsidRDefault="00000000">
      <w:r>
        <w:t xml:space="preserve">Next Meeting: </w:t>
      </w:r>
      <w:r w:rsidR="0035315C">
        <w:t>2</w:t>
      </w:r>
      <w:r w:rsidR="001C5AA2">
        <w:t>0</w:t>
      </w:r>
      <w:r w:rsidR="0035315C">
        <w:t>/0</w:t>
      </w:r>
      <w:r w:rsidR="001C5AA2">
        <w:t>5</w:t>
      </w:r>
      <w:r w:rsidR="0035315C">
        <w:t>/2025, Epoka Cafeteria</w:t>
      </w:r>
    </w:p>
    <w:p w14:paraId="21F93B6F" w14:textId="0F65BBE5" w:rsidR="00C664D2" w:rsidRDefault="00C664D2"/>
    <w:sectPr w:rsidR="00C664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D62796"/>
    <w:multiLevelType w:val="hybridMultilevel"/>
    <w:tmpl w:val="B248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B048F"/>
    <w:multiLevelType w:val="hybridMultilevel"/>
    <w:tmpl w:val="15663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AC1389"/>
    <w:multiLevelType w:val="hybridMultilevel"/>
    <w:tmpl w:val="2B44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86E49"/>
    <w:multiLevelType w:val="multilevel"/>
    <w:tmpl w:val="6E76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42267">
    <w:abstractNumId w:val="8"/>
  </w:num>
  <w:num w:numId="2" w16cid:durableId="708456020">
    <w:abstractNumId w:val="6"/>
  </w:num>
  <w:num w:numId="3" w16cid:durableId="934557821">
    <w:abstractNumId w:val="5"/>
  </w:num>
  <w:num w:numId="4" w16cid:durableId="465128372">
    <w:abstractNumId w:val="4"/>
  </w:num>
  <w:num w:numId="5" w16cid:durableId="701055918">
    <w:abstractNumId w:val="7"/>
  </w:num>
  <w:num w:numId="6" w16cid:durableId="1414817595">
    <w:abstractNumId w:val="3"/>
  </w:num>
  <w:num w:numId="7" w16cid:durableId="1921214695">
    <w:abstractNumId w:val="2"/>
  </w:num>
  <w:num w:numId="8" w16cid:durableId="2100904376">
    <w:abstractNumId w:val="1"/>
  </w:num>
  <w:num w:numId="9" w16cid:durableId="440805558">
    <w:abstractNumId w:val="0"/>
  </w:num>
  <w:num w:numId="10" w16cid:durableId="1414085425">
    <w:abstractNumId w:val="12"/>
  </w:num>
  <w:num w:numId="11" w16cid:durableId="159195583">
    <w:abstractNumId w:val="11"/>
  </w:num>
  <w:num w:numId="12" w16cid:durableId="486022609">
    <w:abstractNumId w:val="9"/>
  </w:num>
  <w:num w:numId="13" w16cid:durableId="14305438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AA2"/>
    <w:rsid w:val="002202CE"/>
    <w:rsid w:val="0029639D"/>
    <w:rsid w:val="002D195F"/>
    <w:rsid w:val="002F63C2"/>
    <w:rsid w:val="00326F90"/>
    <w:rsid w:val="0035315C"/>
    <w:rsid w:val="007A29B0"/>
    <w:rsid w:val="007C4CEC"/>
    <w:rsid w:val="00A6444D"/>
    <w:rsid w:val="00AA1D8D"/>
    <w:rsid w:val="00B47730"/>
    <w:rsid w:val="00B76ABB"/>
    <w:rsid w:val="00C664D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27E13"/>
  <w14:defaultImageDpi w14:val="300"/>
  <w15:docId w15:val="{A793A0DE-61C6-4E3D-A141-5C05DD8E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3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mikael xhangolli</cp:lastModifiedBy>
  <cp:revision>7</cp:revision>
  <dcterms:created xsi:type="dcterms:W3CDTF">2013-12-23T23:15:00Z</dcterms:created>
  <dcterms:modified xsi:type="dcterms:W3CDTF">2025-05-19T22:51:00Z</dcterms:modified>
  <cp:category/>
</cp:coreProperties>
</file>